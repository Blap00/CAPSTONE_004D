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4BF8B7" w14:textId="77777777" w:rsidR="004C4FC2" w:rsidRPr="004E4D9A" w:rsidRDefault="00000000" w:rsidP="004E4D9A">
      <w:pPr>
        <w:pStyle w:val="Ttulo1"/>
        <w:rPr>
          <w:sz w:val="48"/>
          <w:szCs w:val="48"/>
          <w:lang w:val="es-CL"/>
        </w:rPr>
      </w:pPr>
      <w:r w:rsidRPr="004E4D9A">
        <w:rPr>
          <w:sz w:val="48"/>
          <w:szCs w:val="48"/>
          <w:lang w:val="es-CL"/>
        </w:rPr>
        <w:t>Evaluación Formativa del Proyecto APT</w:t>
      </w:r>
    </w:p>
    <w:p w14:paraId="21917D31" w14:textId="77777777" w:rsidR="004C4FC2" w:rsidRPr="004E4D9A" w:rsidRDefault="00000000">
      <w:pPr>
        <w:pStyle w:val="Ttulo1"/>
        <w:rPr>
          <w:lang w:val="es-CL"/>
        </w:rPr>
      </w:pPr>
      <w:proofErr w:type="spellStart"/>
      <w:r w:rsidRPr="004E4D9A">
        <w:rPr>
          <w:lang w:val="es-CL"/>
        </w:rPr>
        <w:t>Abstract</w:t>
      </w:r>
      <w:proofErr w:type="spellEnd"/>
    </w:p>
    <w:p w14:paraId="657C8C40" w14:textId="77777777" w:rsidR="004C4FC2" w:rsidRDefault="00000000">
      <w:r w:rsidRPr="004E4D9A">
        <w:br/>
      </w:r>
      <w:r>
        <w:t xml:space="preserve">This project aims to develop a mobile application that uses artificial intelligence to identify gym machines and suggest exercise routines according to the user’s preferences. </w:t>
      </w:r>
      <w:r>
        <w:br/>
        <w:t xml:space="preserve">By using the phone's camera, the app will recognize the machine and provide customized workout routines, improving the gym experience and reducing the risk of injury. </w:t>
      </w:r>
      <w:r>
        <w:br/>
        <w:t>The solution will rely on AI models and mobile development techniques to ensure a scalable and user-friendly product.</w:t>
      </w:r>
      <w:r>
        <w:br/>
      </w:r>
    </w:p>
    <w:p w14:paraId="761D7014" w14:textId="77777777" w:rsidR="004C4FC2" w:rsidRPr="004E4D9A" w:rsidRDefault="00000000">
      <w:pPr>
        <w:pStyle w:val="Ttulo2"/>
        <w:rPr>
          <w:lang w:val="es-CL"/>
        </w:rPr>
      </w:pPr>
      <w:r w:rsidRPr="004E4D9A">
        <w:rPr>
          <w:lang w:val="es-CL"/>
        </w:rPr>
        <w:t>Resumen</w:t>
      </w:r>
    </w:p>
    <w:p w14:paraId="6261A0A1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>Este proyecto tiene como objetivo desarrollar una aplicación móvil que utilice inteligencia artificial para identificar máquinas de gimnasio y sugerir rutinas de ejercicio de acuerdo con las preferencias del usuario.</w:t>
      </w:r>
      <w:r w:rsidRPr="004E4D9A">
        <w:rPr>
          <w:lang w:val="es-CL"/>
        </w:rPr>
        <w:br/>
        <w:t>Al utilizar la cámara del teléfono, la aplicación reconocerá la máquina y proporcionará rutinas de entrenamiento personalizadas, mejorando la experiencia en el gimnasio y reduciendo el riesgo de lesiones.</w:t>
      </w:r>
      <w:r w:rsidRPr="004E4D9A">
        <w:rPr>
          <w:lang w:val="es-CL"/>
        </w:rPr>
        <w:br/>
        <w:t>La solución se basará en modelos de IA y técnicas de desarrollo móvil para garantizar un producto escalable y fácil de usar.</w:t>
      </w:r>
      <w:r w:rsidRPr="004E4D9A">
        <w:rPr>
          <w:lang w:val="es-CL"/>
        </w:rPr>
        <w:br/>
      </w:r>
    </w:p>
    <w:p w14:paraId="565C39F2" w14:textId="77777777" w:rsidR="004C4FC2" w:rsidRDefault="00000000">
      <w:pPr>
        <w:pStyle w:val="Ttulo1"/>
      </w:pPr>
      <w:proofErr w:type="spellStart"/>
      <w:r>
        <w:t>Conclusiones</w:t>
      </w:r>
      <w:proofErr w:type="spellEnd"/>
      <w:r>
        <w:t xml:space="preserve"> (English only)</w:t>
      </w:r>
    </w:p>
    <w:p w14:paraId="2B27E39D" w14:textId="77777777" w:rsidR="004C4FC2" w:rsidRDefault="00000000">
      <w:r>
        <w:br/>
        <w:t xml:space="preserve">This project has great potential to apply AI in a practical context and improve user experience in fitness centers. </w:t>
      </w:r>
      <w:r>
        <w:br/>
        <w:t xml:space="preserve">The challenges lie in the technical development of the AI recognition system and the creation of a robust exercise recommendation database. </w:t>
      </w:r>
      <w:r>
        <w:br/>
        <w:t>The completion of this project will strengthen my skills in artificial intelligence and software development, aligning with my professional goals.</w:t>
      </w:r>
      <w:r>
        <w:br/>
      </w:r>
    </w:p>
    <w:p w14:paraId="3453CAB0" w14:textId="77777777" w:rsidR="004C4FC2" w:rsidRDefault="00000000">
      <w:pPr>
        <w:pStyle w:val="Ttulo1"/>
      </w:pPr>
      <w:r>
        <w:t>Reflexión (English only)</w:t>
      </w:r>
    </w:p>
    <w:p w14:paraId="0D9394D0" w14:textId="77777777" w:rsidR="004C4FC2" w:rsidRDefault="00000000">
      <w:r>
        <w:br/>
        <w:t xml:space="preserve">Working on this project has been an enriching experience that has pushed me to think critically about the integration of AI in everyday applications. </w:t>
      </w:r>
      <w:r>
        <w:br/>
      </w:r>
      <w:r>
        <w:lastRenderedPageBreak/>
        <w:t>The connection between technology and physical health is a growing field, and this project allows me to explore that intersection in depth.</w:t>
      </w:r>
      <w:r>
        <w:br/>
        <w:t>It has also made me reflect on the importance of user experience and the need to make technology accessible to a broader audience.</w:t>
      </w:r>
      <w:r>
        <w:br/>
      </w:r>
    </w:p>
    <w:p w14:paraId="71C09EFD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Descripción del Proyecto APT</w:t>
      </w:r>
    </w:p>
    <w:p w14:paraId="05A04F4B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 xml:space="preserve">El proyecto APT se centra en el desarrollo de una aplicación móvil que, mediante el uso de inteligencia artificial, </w:t>
      </w:r>
      <w:r w:rsidRPr="004E4D9A">
        <w:rPr>
          <w:lang w:val="es-CL"/>
        </w:rPr>
        <w:br/>
        <w:t xml:space="preserve">identifica máquinas de gimnasio y sugiere rutinas de ejercicio personalizadas. La aplicación busca optimizar el uso de las máquinas, </w:t>
      </w:r>
      <w:r w:rsidRPr="004E4D9A">
        <w:rPr>
          <w:lang w:val="es-CL"/>
        </w:rPr>
        <w:br/>
        <w:t>disminuir el riesgo de lesiones y mejorar la experiencia de los usuarios en el gimnasio, al mismo tiempo que promueve un uso adecuado del equipamiento.</w:t>
      </w:r>
      <w:r w:rsidRPr="004E4D9A">
        <w:rPr>
          <w:lang w:val="es-CL"/>
        </w:rPr>
        <w:br/>
      </w:r>
    </w:p>
    <w:p w14:paraId="720E9BA0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Relación con las Competencias del Perfil de Egreso</w:t>
      </w:r>
    </w:p>
    <w:p w14:paraId="35754FD9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 xml:space="preserve">El proyecto APT permite aplicar las competencias del perfil de egreso al ofrecer soluciones informáticas, desarrollar software de manera sistemática y construir una arquitectura escalable para resolver problemáticas reales. </w:t>
      </w:r>
      <w:r w:rsidRPr="004E4D9A">
        <w:rPr>
          <w:lang w:val="es-CL"/>
        </w:rPr>
        <w:br/>
        <w:t>El enfoque en la inteligencia artificial y la automatización de procesos refleja el dominio de la innovación tecnológica, así como la capacidad de crear valor en contextos sociales y productivos.</w:t>
      </w:r>
      <w:r w:rsidRPr="004E4D9A">
        <w:rPr>
          <w:lang w:val="es-CL"/>
        </w:rPr>
        <w:br/>
      </w:r>
    </w:p>
    <w:p w14:paraId="70850215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Relación con los Intereses Profesionales</w:t>
      </w:r>
    </w:p>
    <w:p w14:paraId="39ADE00F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 xml:space="preserve">Este proyecto está alineado con mis intereses profesionales en el desarrollo de soluciones tecnológicas que impacten positivamente en la vida de las personas. </w:t>
      </w:r>
      <w:r w:rsidRPr="004E4D9A">
        <w:rPr>
          <w:lang w:val="es-CL"/>
        </w:rPr>
        <w:br/>
        <w:t>El uso de inteligencia artificial para mejorar la experiencia en el gimnasio me permite explorar áreas que considero claves para mi crecimiento profesional, como el desarrollo de software y la implementación de IA.</w:t>
      </w:r>
      <w:r w:rsidRPr="004E4D9A">
        <w:rPr>
          <w:lang w:val="es-CL"/>
        </w:rPr>
        <w:br/>
      </w:r>
    </w:p>
    <w:p w14:paraId="5E795FD0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Argumento de Factibilidad</w:t>
      </w:r>
    </w:p>
    <w:p w14:paraId="715D8986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 xml:space="preserve">El proyecto es factible dentro del marco de la asignatura </w:t>
      </w:r>
      <w:proofErr w:type="spellStart"/>
      <w:r w:rsidRPr="004E4D9A">
        <w:rPr>
          <w:lang w:val="es-CL"/>
        </w:rPr>
        <w:t>Capstone</w:t>
      </w:r>
      <w:proofErr w:type="spellEnd"/>
      <w:r w:rsidRPr="004E4D9A">
        <w:rPr>
          <w:lang w:val="es-CL"/>
        </w:rPr>
        <w:t xml:space="preserve">, ya que ofrece una oportunidad ideal para integrar las competencias desarrolladas a lo largo de la carrera, como el análisis de procesos, el desarrollo de software y la innovación. </w:t>
      </w:r>
      <w:r w:rsidRPr="004E4D9A">
        <w:rPr>
          <w:lang w:val="es-CL"/>
        </w:rPr>
        <w:br/>
      </w:r>
      <w:r w:rsidRPr="004E4D9A">
        <w:rPr>
          <w:lang w:val="es-CL"/>
        </w:rPr>
        <w:lastRenderedPageBreak/>
        <w:t>Además, se ajusta a los recursos y tiempos disponibles para su desarrollo.</w:t>
      </w:r>
      <w:r w:rsidRPr="004E4D9A">
        <w:rPr>
          <w:lang w:val="es-CL"/>
        </w:rPr>
        <w:br/>
      </w:r>
    </w:p>
    <w:p w14:paraId="2C71C727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Objetivos</w:t>
      </w:r>
    </w:p>
    <w:p w14:paraId="23F1E52F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>Objetivo General:</w:t>
      </w:r>
      <w:r w:rsidRPr="004E4D9A">
        <w:rPr>
          <w:lang w:val="es-CL"/>
        </w:rPr>
        <w:br/>
        <w:t>- Desarrollar una aplicación móvil basada en inteligencia artificial que permita identificar máquinas de gimnasio y proporcionar rutinas de ejercicio personalizadas.</w:t>
      </w:r>
      <w:r w:rsidRPr="004E4D9A">
        <w:rPr>
          <w:lang w:val="es-CL"/>
        </w:rPr>
        <w:br/>
      </w:r>
      <w:r w:rsidRPr="004E4D9A">
        <w:rPr>
          <w:lang w:val="es-CL"/>
        </w:rPr>
        <w:br/>
        <w:t>Objetivos Específicos:</w:t>
      </w:r>
      <w:r w:rsidRPr="004E4D9A">
        <w:rPr>
          <w:lang w:val="es-CL"/>
        </w:rPr>
        <w:br/>
        <w:t>1. Implementar un sistema de reconocimiento de máquinas de gimnasio utilizando la cámara del teléfono móvil.</w:t>
      </w:r>
      <w:r w:rsidRPr="004E4D9A">
        <w:rPr>
          <w:lang w:val="es-CL"/>
        </w:rPr>
        <w:br/>
        <w:t>2. Desarrollar una base de datos que almacene y gestione las rutinas de ejercicio personalizadas según cada máquina.</w:t>
      </w:r>
      <w:r w:rsidRPr="004E4D9A">
        <w:rPr>
          <w:lang w:val="es-CL"/>
        </w:rPr>
        <w:br/>
        <w:t>3. Integrar una interfaz de usuario intuitiva que facilite la interacción con la aplicación y la selección de ejercicios.</w:t>
      </w:r>
      <w:r w:rsidRPr="004E4D9A">
        <w:rPr>
          <w:lang w:val="es-CL"/>
        </w:rPr>
        <w:br/>
        <w:t>4. Validar la efectividad del sistema en la recomendación de rutinas de ejercicio que minimicen el riesgo de lesiones.</w:t>
      </w:r>
      <w:r w:rsidRPr="004E4D9A">
        <w:rPr>
          <w:lang w:val="es-CL"/>
        </w:rPr>
        <w:br/>
        <w:t>5. Optimizar el rendimiento y la escalabilidad de la aplicación.</w:t>
      </w:r>
      <w:r w:rsidRPr="004E4D9A">
        <w:rPr>
          <w:lang w:val="es-CL"/>
        </w:rPr>
        <w:br/>
      </w:r>
    </w:p>
    <w:p w14:paraId="11F1F087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Propuesta Metodológica</w:t>
      </w:r>
    </w:p>
    <w:p w14:paraId="09A52438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 xml:space="preserve">La metodología que se utilizará será el desarrollo ágil, enfocándose en ciclos iterativos de diseño, desarrollo y validación. </w:t>
      </w:r>
      <w:r w:rsidRPr="004E4D9A">
        <w:rPr>
          <w:lang w:val="es-CL"/>
        </w:rPr>
        <w:br/>
        <w:t xml:space="preserve">El proyecto incluirá fases de análisis de requisitos, desarrollo de prototipos, pruebas de funcionalidad y optimización de la aplicación. </w:t>
      </w:r>
      <w:r w:rsidRPr="004E4D9A">
        <w:rPr>
          <w:lang w:val="es-CL"/>
        </w:rPr>
        <w:br/>
        <w:t xml:space="preserve">Se utilizarán herramientas como </w:t>
      </w:r>
      <w:proofErr w:type="spellStart"/>
      <w:r w:rsidRPr="004E4D9A">
        <w:rPr>
          <w:lang w:val="es-CL"/>
        </w:rPr>
        <w:t>TensorFlow</w:t>
      </w:r>
      <w:proofErr w:type="spellEnd"/>
      <w:r w:rsidRPr="004E4D9A">
        <w:rPr>
          <w:lang w:val="es-CL"/>
        </w:rPr>
        <w:t xml:space="preserve"> para la implementación de inteligencia artificial y bases de datos móviles para la gestión de las rutinas.</w:t>
      </w:r>
      <w:r w:rsidRPr="004E4D9A">
        <w:rPr>
          <w:lang w:val="es-CL"/>
        </w:rPr>
        <w:br/>
      </w:r>
    </w:p>
    <w:p w14:paraId="1F6B1C29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Plan de Trabajo</w:t>
      </w:r>
    </w:p>
    <w:p w14:paraId="6B2423FD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>1. Investigación y análisis de requisitos (Semana 1-2)</w:t>
      </w:r>
      <w:r w:rsidRPr="004E4D9A">
        <w:rPr>
          <w:lang w:val="es-CL"/>
        </w:rPr>
        <w:br/>
        <w:t>2. Desarrollo del modelo de IA para el reconocimiento de máquinas (Semana 3-5)</w:t>
      </w:r>
      <w:r w:rsidRPr="004E4D9A">
        <w:rPr>
          <w:lang w:val="es-CL"/>
        </w:rPr>
        <w:br/>
        <w:t>3. Creación de la base de datos de rutinas personalizadas (Semana 6-8)</w:t>
      </w:r>
      <w:r w:rsidRPr="004E4D9A">
        <w:rPr>
          <w:lang w:val="es-CL"/>
        </w:rPr>
        <w:br/>
        <w:t>4. Desarrollo de la interfaz de usuario (Semana 9-10)</w:t>
      </w:r>
      <w:r w:rsidRPr="004E4D9A">
        <w:rPr>
          <w:lang w:val="es-CL"/>
        </w:rPr>
        <w:br/>
        <w:t>5. Integración del sistema completo (Semana 11-12)</w:t>
      </w:r>
      <w:r w:rsidRPr="004E4D9A">
        <w:rPr>
          <w:lang w:val="es-CL"/>
        </w:rPr>
        <w:br/>
        <w:t>6. Pruebas y validación (Semana 13-14)</w:t>
      </w:r>
      <w:r w:rsidRPr="004E4D9A">
        <w:rPr>
          <w:lang w:val="es-CL"/>
        </w:rPr>
        <w:br/>
      </w:r>
      <w:r w:rsidRPr="004E4D9A">
        <w:rPr>
          <w:lang w:val="es-CL"/>
        </w:rPr>
        <w:lastRenderedPageBreak/>
        <w:t>7. Optimización final y entrega del proyecto (Semana 15)</w:t>
      </w:r>
      <w:r w:rsidRPr="004E4D9A">
        <w:rPr>
          <w:lang w:val="es-CL"/>
        </w:rPr>
        <w:br/>
      </w:r>
    </w:p>
    <w:p w14:paraId="64858B9B" w14:textId="77777777" w:rsidR="004C4FC2" w:rsidRPr="004E4D9A" w:rsidRDefault="00000000">
      <w:pPr>
        <w:pStyle w:val="Ttulo1"/>
        <w:rPr>
          <w:lang w:val="es-CL"/>
        </w:rPr>
      </w:pPr>
      <w:r w:rsidRPr="004E4D9A">
        <w:rPr>
          <w:lang w:val="es-CL"/>
        </w:rPr>
        <w:t>Propuesta de Evidencias</w:t>
      </w:r>
    </w:p>
    <w:p w14:paraId="7249AC52" w14:textId="77777777" w:rsidR="004C4FC2" w:rsidRPr="004E4D9A" w:rsidRDefault="00000000">
      <w:pPr>
        <w:rPr>
          <w:lang w:val="es-CL"/>
        </w:rPr>
      </w:pPr>
      <w:r w:rsidRPr="004E4D9A">
        <w:rPr>
          <w:lang w:val="es-CL"/>
        </w:rPr>
        <w:br/>
        <w:t>Las evidencias del logro de los objetivos incluyen:</w:t>
      </w:r>
      <w:r w:rsidRPr="004E4D9A">
        <w:rPr>
          <w:lang w:val="es-CL"/>
        </w:rPr>
        <w:br/>
        <w:t>1. Capturas de pantalla del funcionamiento de la aplicación.</w:t>
      </w:r>
      <w:r w:rsidRPr="004E4D9A">
        <w:rPr>
          <w:lang w:val="es-CL"/>
        </w:rPr>
        <w:br/>
        <w:t>2. Informes de pruebas que validen la precisión del reconocimiento de máquinas.</w:t>
      </w:r>
      <w:r w:rsidRPr="004E4D9A">
        <w:rPr>
          <w:lang w:val="es-CL"/>
        </w:rPr>
        <w:br/>
        <w:t>3. Bases de datos de rutinas de ejercicio personalizadas.</w:t>
      </w:r>
      <w:r w:rsidRPr="004E4D9A">
        <w:rPr>
          <w:lang w:val="es-CL"/>
        </w:rPr>
        <w:br/>
        <w:t>4. Documentación del código y diseño del sistema.</w:t>
      </w:r>
      <w:r w:rsidRPr="004E4D9A">
        <w:rPr>
          <w:lang w:val="es-CL"/>
        </w:rPr>
        <w:br/>
        <w:t>5. Informe final del proyecto y presentación ante la comisión calificadora.</w:t>
      </w:r>
      <w:r w:rsidRPr="004E4D9A">
        <w:rPr>
          <w:lang w:val="es-CL"/>
        </w:rPr>
        <w:br/>
      </w:r>
    </w:p>
    <w:sectPr w:rsidR="004C4FC2" w:rsidRPr="004E4D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697837">
    <w:abstractNumId w:val="8"/>
  </w:num>
  <w:num w:numId="2" w16cid:durableId="1893692167">
    <w:abstractNumId w:val="6"/>
  </w:num>
  <w:num w:numId="3" w16cid:durableId="610170165">
    <w:abstractNumId w:val="5"/>
  </w:num>
  <w:num w:numId="4" w16cid:durableId="951009025">
    <w:abstractNumId w:val="4"/>
  </w:num>
  <w:num w:numId="5" w16cid:durableId="836464311">
    <w:abstractNumId w:val="7"/>
  </w:num>
  <w:num w:numId="6" w16cid:durableId="1871142929">
    <w:abstractNumId w:val="3"/>
  </w:num>
  <w:num w:numId="7" w16cid:durableId="1013843467">
    <w:abstractNumId w:val="2"/>
  </w:num>
  <w:num w:numId="8" w16cid:durableId="1737432073">
    <w:abstractNumId w:val="1"/>
  </w:num>
  <w:num w:numId="9" w16cid:durableId="1739328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4FC2"/>
    <w:rsid w:val="004E4D9A"/>
    <w:rsid w:val="004F512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113CF36"/>
  <w14:defaultImageDpi w14:val="300"/>
  <w15:docId w15:val="{82EAFBC9-CFEE-49F4-9F7A-BF578A901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869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CLAUDIO ALEJANDRO Castro</cp:lastModifiedBy>
  <cp:revision>2</cp:revision>
  <dcterms:created xsi:type="dcterms:W3CDTF">2013-12-23T23:15:00Z</dcterms:created>
  <dcterms:modified xsi:type="dcterms:W3CDTF">2024-09-06T23:52:00Z</dcterms:modified>
  <cp:category/>
</cp:coreProperties>
</file>